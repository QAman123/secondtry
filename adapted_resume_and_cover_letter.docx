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Adapted Resume</w:t>
      </w:r>
    </w:p>
    <w:p>
      <w:r>
        <w:t xml:space="preserve">**Emmet Brickowski**  </w:t>
      </w:r>
    </w:p>
    <w:p>
      <w:r>
        <w:t xml:space="preserve">ebrickowski@lcu.edu | (123) 456 - 7890 | Bricksburg, DK | linkedin.com/emmetbrickowski  </w:t>
      </w:r>
    </w:p>
    <w:p/>
    <w:p>
      <w:r>
        <w:t xml:space="preserve">**OBJECTIVE**  </w:t>
      </w:r>
    </w:p>
    <w:p>
      <w:r>
        <w:t>Dynamic professional with over 5 years of industry experience in advertising solutions and consultative sales, seeking to leverage expertise in digital strategies and client relationship management as an Industry Manager in Retail at Google.</w:t>
      </w:r>
    </w:p>
    <w:p/>
    <w:p>
      <w:r>
        <w:t xml:space="preserve">**EDUCATION**  </w:t>
      </w:r>
    </w:p>
    <w:p>
      <w:r>
        <w:t xml:space="preserve">**LEGO City University**, LEGO City, DK  </w:t>
      </w:r>
    </w:p>
    <w:p>
      <w:r>
        <w:t xml:space="preserve">Bachelor of Science in Civil Engineering | GPA: 3.8/4.0  </w:t>
      </w:r>
    </w:p>
    <w:p>
      <w:r>
        <w:t xml:space="preserve">Expected Graduation: June 2024  </w:t>
      </w:r>
    </w:p>
    <w:p/>
    <w:p>
      <w:r>
        <w:t xml:space="preserve">**RELEVANT SKILLS**  </w:t>
      </w:r>
    </w:p>
    <w:p>
      <w:r>
        <w:t xml:space="preserve">- **Sales &amp; Client Management:** Proven ability to build and maintain C-level relationships, consult with clients, and develop business strategies for growth.  </w:t>
      </w:r>
    </w:p>
    <w:p>
      <w:r>
        <w:t xml:space="preserve">- **Advertising Solutions:** Experience in utilizing digital advertising products and optimizing campaigns to meet client objectives.  </w:t>
      </w:r>
    </w:p>
    <w:p>
      <w:r>
        <w:t xml:space="preserve">- **Data Analysis:** Skilled in analyzing data trends and generating insights to drive digital strategy and performance improvements.  </w:t>
      </w:r>
    </w:p>
    <w:p>
      <w:r>
        <w:t xml:space="preserve">- **Software Proficiency:** Google Suite, SAP2000, SolidWorks, AutoCAD, Microsoft Suite.  </w:t>
      </w:r>
    </w:p>
    <w:p>
      <w:r>
        <w:t xml:space="preserve">- **Languages:** Fluent in English, Conversational in Dutch.  </w:t>
      </w:r>
    </w:p>
    <w:p/>
    <w:p>
      <w:r>
        <w:t xml:space="preserve">**PROFESSIONAL EXPERIENCE**  </w:t>
      </w:r>
    </w:p>
    <w:p>
      <w:r>
        <w:t xml:space="preserve">**Civil Engineer Intern**, Bricksburg Construction, Bricksburg, DK  </w:t>
      </w:r>
    </w:p>
    <w:p>
      <w:r>
        <w:t xml:space="preserve">June 2022 - September 2022  </w:t>
      </w:r>
    </w:p>
    <w:p>
      <w:r>
        <w:t xml:space="preserve">- Collaborated with project managers to develop marketing strategies and client presentations, enhancing project visibility.  </w:t>
      </w:r>
    </w:p>
    <w:p>
      <w:r>
        <w:t xml:space="preserve">- Analyzed regulatory requirements to ensure compliance in advertising construction projects, fostering client trust and satisfaction.  </w:t>
      </w:r>
    </w:p>
    <w:p>
      <w:r>
        <w:t xml:space="preserve">- Conducted site visits and presented updates to stakeholders, enhancing client relationships and project transparency.  </w:t>
      </w:r>
    </w:p>
    <w:p/>
    <w:p>
      <w:r>
        <w:t xml:space="preserve">**Petsitter**, Bricksburg, DK  </w:t>
      </w:r>
    </w:p>
    <w:p>
      <w:r>
        <w:t xml:space="preserve">June 2021 - September 2021  </w:t>
      </w:r>
    </w:p>
    <w:p>
      <w:r>
        <w:t xml:space="preserve">- Maintained effective communication with pet owners through various channels, ensuring quality service and relationship management.  </w:t>
      </w:r>
    </w:p>
    <w:p/>
    <w:p>
      <w:r>
        <w:t xml:space="preserve">**PROJECTS**  </w:t>
      </w:r>
    </w:p>
    <w:p>
      <w:r>
        <w:t xml:space="preserve">**Construct-o-Mech**, Personal Project  </w:t>
      </w:r>
    </w:p>
    <w:p>
      <w:r>
        <w:t xml:space="preserve">September 2022 - November 2022  </w:t>
      </w:r>
    </w:p>
    <w:p>
      <w:r>
        <w:t xml:space="preserve">- Developed a comprehensive project plan and executed a prototype for a mechatronic suit, enhancing technical and presentation skills.  </w:t>
      </w:r>
    </w:p>
    <w:p/>
    <w:p>
      <w:r>
        <w:t xml:space="preserve">**Model Bridge**, Principles of Computer Aided Design, LEGO City University  </w:t>
      </w:r>
    </w:p>
    <w:p>
      <w:r>
        <w:t xml:space="preserve">April 2021 - June 2021  </w:t>
      </w:r>
    </w:p>
    <w:p>
      <w:r>
        <w:t xml:space="preserve">- Presented innovative design solutions to a large audience, winning Best Elevator Pitch for effective communication and client engagement.  </w:t>
      </w:r>
    </w:p>
    <w:p/>
    <w:p>
      <w:r>
        <w:t xml:space="preserve">**ACTIVITIES**  </w:t>
      </w:r>
    </w:p>
    <w:p>
      <w:r>
        <w:t xml:space="preserve">**Club President**, LEGO City University Civil Engineers Chapter  </w:t>
      </w:r>
    </w:p>
    <w:p>
      <w:r>
        <w:t xml:space="preserve">September 2022 - Present  </w:t>
      </w:r>
    </w:p>
    <w:p>
      <w:r>
        <w:t>- Organized networking events linking members with industry professionals, fostering relationships and enhancing career opportunities.</w:t>
      </w:r>
    </w:p>
    <w:p>
      <w:r>
        <w:br w:type="page"/>
      </w:r>
    </w:p>
    <w:p>
      <w:pPr>
        <w:pStyle w:val="Heading1"/>
      </w:pPr>
      <w:r>
        <w:t>Cover Letter</w:t>
      </w:r>
    </w:p>
    <w:p>
      <w:r>
        <w:t xml:space="preserve">**Emmet Brickowski**  </w:t>
      </w:r>
    </w:p>
    <w:p>
      <w:r>
        <w:t xml:space="preserve">Bricksburg, DK  </w:t>
      </w:r>
    </w:p>
    <w:p>
      <w:r>
        <w:t xml:space="preserve">ebrickowski@lcu.edu  </w:t>
      </w:r>
    </w:p>
    <w:p>
      <w:r>
        <w:t xml:space="preserve">(123) 456 - 7890  </w:t>
      </w:r>
    </w:p>
    <w:p>
      <w:r>
        <w:t xml:space="preserve">[Date]  </w:t>
      </w:r>
    </w:p>
    <w:p/>
    <w:p>
      <w:r>
        <w:t xml:space="preserve">Hiring Manager  </w:t>
      </w:r>
    </w:p>
    <w:p>
      <w:r>
        <w:t xml:space="preserve">Google  </w:t>
      </w:r>
    </w:p>
    <w:p>
      <w:r>
        <w:t xml:space="preserve">Amsterdam, Netherlands  </w:t>
      </w:r>
    </w:p>
    <w:p/>
    <w:p>
      <w:r>
        <w:t>Dear Hiring Manager,</w:t>
      </w:r>
    </w:p>
    <w:p/>
    <w:p>
      <w:r>
        <w:t>I am writing to express my interest in the Industry Manager, Retail position at Google. With over 5 years of experience in consultative sales and a strong foundation in advertising solutions, I am excited about the opportunity to leverage my skills to help retail clients develop effective digital strategies.</w:t>
      </w:r>
    </w:p>
    <w:p/>
    <w:p>
      <w:r>
        <w:t>During my internship at Bricksburg Construction, I successfully collaborated with project managers to create marketing strategies that enhanced our project visibility. This experience allowed me to build strong relationships with clients, ensuring their needs were met while optimizing our advertising efforts. I have a proven track record of analyzing data trends to provide actionable insights, helping clients achieve their business objectives.</w:t>
      </w:r>
    </w:p>
    <w:p/>
    <w:p>
      <w:r>
        <w:t>Moreover, my role as Club President at the LEGO City University Civil Engineers Chapter has equipped me with exceptional communication and organizational skills. I have led various networking events, connecting students with industry professionals, which reflects my commitment to fostering relationships and supporting client engagement.</w:t>
      </w:r>
    </w:p>
    <w:p/>
    <w:p>
      <w:r>
        <w:t>I am particularly drawn to this role at Google because of the company's innovative approach to advertising and commitment to client success. My familiarity with digital marketing and advertising products, combined with my proactive approach to client relationship management, positions me to contribute effectively to your team.</w:t>
      </w:r>
    </w:p>
    <w:p/>
    <w:p>
      <w:r>
        <w:t>I am enthusiastic about the opportunity to work with Google and help clients navigate the evolving digital landscape. Thank you for considering my application. I look forward to the possibility of discussing how I can contribute to the success of your clients and the broader goals of Google.</w:t>
      </w:r>
    </w:p>
    <w:p/>
    <w:p>
      <w:r>
        <w:t>Sincerely,</w:t>
      </w:r>
    </w:p>
    <w:p/>
    <w:p>
      <w:r>
        <w:t>Emmet Brickowski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